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5F89" w14:textId="55499710" w:rsidR="00E34BC4" w:rsidRDefault="00000000">
      <w:pPr>
        <w:pStyle w:val="Title"/>
      </w:pPr>
      <w:r>
        <w:t>I</w:t>
      </w:r>
      <w:r w:rsidR="00496069">
        <w:t xml:space="preserve">XIGO AUTOMATION TESTING APPLICATION REPORT </w:t>
      </w:r>
    </w:p>
    <w:p w14:paraId="36C94AC7" w14:textId="416CA4C2" w:rsidR="00C81016" w:rsidRDefault="00C81016" w:rsidP="00C81016">
      <w:proofErr w:type="gramStart"/>
      <w:r>
        <w:t>NAME :</w:t>
      </w:r>
      <w:proofErr w:type="gramEnd"/>
      <w:r>
        <w:t xml:space="preserve"> PREMA SREE A.S</w:t>
      </w:r>
    </w:p>
    <w:p w14:paraId="1F6F2F9D" w14:textId="72500AB9" w:rsidR="00C81016" w:rsidRDefault="00C81016" w:rsidP="00C81016">
      <w:proofErr w:type="gramStart"/>
      <w:r>
        <w:t>DATE :</w:t>
      </w:r>
      <w:proofErr w:type="gramEnd"/>
      <w:r>
        <w:t xml:space="preserve"> 13-09-2025</w:t>
      </w:r>
    </w:p>
    <w:p w14:paraId="4E0E5123" w14:textId="64FEABBE" w:rsidR="00C81016" w:rsidRDefault="00C81016" w:rsidP="00C81016">
      <w:r>
        <w:t xml:space="preserve">PROJECT </w:t>
      </w:r>
      <w:proofErr w:type="gramStart"/>
      <w:r>
        <w:t>NAME :</w:t>
      </w:r>
      <w:proofErr w:type="gramEnd"/>
      <w:r>
        <w:t xml:space="preserve"> </w:t>
      </w:r>
      <w:proofErr w:type="spellStart"/>
      <w:r>
        <w:t>Ixigo</w:t>
      </w:r>
      <w:proofErr w:type="spellEnd"/>
      <w:r>
        <w:t xml:space="preserve"> Test Automation</w:t>
      </w:r>
    </w:p>
    <w:p w14:paraId="05782472" w14:textId="51EBB314" w:rsidR="00C81016" w:rsidRPr="00C81016" w:rsidRDefault="00C81016" w:rsidP="00C81016">
      <w:r>
        <w:t xml:space="preserve">EXECUTED </w:t>
      </w:r>
      <w:proofErr w:type="gramStart"/>
      <w:r>
        <w:t>WITH :</w:t>
      </w:r>
      <w:proofErr w:type="gramEnd"/>
      <w:r>
        <w:t xml:space="preserve"> </w:t>
      </w:r>
      <w:proofErr w:type="gramStart"/>
      <w:r>
        <w:t>Cucumber(</w:t>
      </w:r>
      <w:proofErr w:type="gramEnd"/>
      <w:r>
        <w:t>BDD) &amp; Extent Reports</w:t>
      </w:r>
    </w:p>
    <w:p w14:paraId="2E33F53E" w14:textId="77777777" w:rsidR="00E34BC4" w:rsidRDefault="00000000">
      <w:pPr>
        <w:pStyle w:val="Heading1"/>
      </w:pPr>
      <w:r>
        <w:t>Project Abstraction</w:t>
      </w:r>
    </w:p>
    <w:p w14:paraId="1A5429A3" w14:textId="77777777" w:rsidR="00E34BC4" w:rsidRDefault="00000000">
      <w:r>
        <w:t>The Ixigo Automation Project is designed to automate and validate key functionalities of the Ixigo travel platform using BDD (Behavior Driven Development) with Cucumber and Selenium. The application covers critical scenarios such as login, planning, searching, and selection of travel options. The project ensures end-to-end testing of user workflows, providing a reliable mechanism to validate system behavior under different conditions.</w:t>
      </w:r>
    </w:p>
    <w:p w14:paraId="29CE0B16" w14:textId="77777777" w:rsidR="00E34BC4" w:rsidRDefault="00000000">
      <w:pPr>
        <w:pStyle w:val="Heading1"/>
      </w:pPr>
      <w:r>
        <w:t>Purpose and Outcome of the Application</w:t>
      </w:r>
    </w:p>
    <w:p w14:paraId="608C1FA9" w14:textId="77777777" w:rsidR="00E34BC4" w:rsidRDefault="00000000">
      <w:r>
        <w:t>Purpose:</w:t>
      </w:r>
      <w:r>
        <w:br/>
        <w:t>- To ensure that the Ixigo platform's core functionalities (login, plan, search, and selection) work as intended and provide a seamless user experience.</w:t>
      </w:r>
      <w:r>
        <w:br/>
      </w:r>
      <w:r>
        <w:br/>
        <w:t>Outcome:</w:t>
      </w:r>
      <w:r>
        <w:br/>
        <w:t>- Successful validation of scenarios confirms that the application is robust, user-friendly, and capable of handling real-world user interactions effectively.</w:t>
      </w:r>
    </w:p>
    <w:p w14:paraId="7AA779F9" w14:textId="77777777" w:rsidR="00E34BC4" w:rsidRDefault="00000000">
      <w:pPr>
        <w:pStyle w:val="Heading1"/>
      </w:pPr>
      <w:r>
        <w:t>Login Feature</w:t>
      </w:r>
    </w:p>
    <w:p w14:paraId="6425AB6B" w14:textId="77777777" w:rsidR="00C81016" w:rsidRDefault="00000000">
      <w:r>
        <w:t xml:space="preserve">Feature File: </w:t>
      </w:r>
    </w:p>
    <w:p w14:paraId="05FF2EA9" w14:textId="078B6EC7" w:rsidR="00E34BC4" w:rsidRDefault="00C81016">
      <w:hyperlink r:id="rId6" w:history="1">
        <w:r w:rsidR="00000000" w:rsidRPr="00C81016">
          <w:rPr>
            <w:rStyle w:val="Hyperlink"/>
          </w:rPr>
          <w:t>https://github.com/Prema2805/Ixigo-/blob/master/src/test/resources/features/login.feature</w:t>
        </w:r>
      </w:hyperlink>
    </w:p>
    <w:p w14:paraId="29ADBDC5" w14:textId="77777777" w:rsidR="00E34BC4" w:rsidRDefault="00000000">
      <w:pPr>
        <w:pStyle w:val="Heading2"/>
      </w:pPr>
      <w:r>
        <w:t>Purpose</w:t>
      </w:r>
    </w:p>
    <w:p w14:paraId="09560723" w14:textId="77777777" w:rsidR="00E34BC4" w:rsidRDefault="00000000">
      <w:r>
        <w:t>To validate that users can log in successfully with valid credentials and that invalid credentials are handled gracefully.</w:t>
      </w:r>
    </w:p>
    <w:p w14:paraId="445C71A7" w14:textId="77777777" w:rsidR="00E34BC4" w:rsidRDefault="00000000">
      <w:pPr>
        <w:pStyle w:val="Heading2"/>
      </w:pPr>
      <w:r>
        <w:lastRenderedPageBreak/>
        <w:t>Expected Outcome</w:t>
      </w:r>
    </w:p>
    <w:p w14:paraId="2980E664" w14:textId="77777777" w:rsidR="00E34BC4" w:rsidRDefault="00000000">
      <w:r>
        <w:t>Users with valid credentials are logged in successfully, while users with invalid credentials receive appropriate error messages.</w:t>
      </w:r>
    </w:p>
    <w:p w14:paraId="5113522F" w14:textId="77777777" w:rsidR="00E34BC4" w:rsidRDefault="00000000">
      <w:pPr>
        <w:pStyle w:val="Heading1"/>
      </w:pPr>
      <w:r>
        <w:t>Plan Feature</w:t>
      </w:r>
    </w:p>
    <w:p w14:paraId="3909DABB" w14:textId="77777777" w:rsidR="00C81016" w:rsidRDefault="00000000">
      <w:r>
        <w:t xml:space="preserve">Feature File: </w:t>
      </w:r>
    </w:p>
    <w:p w14:paraId="6D44B654" w14:textId="5D2B1D97" w:rsidR="00E34BC4" w:rsidRDefault="00C81016">
      <w:hyperlink r:id="rId7" w:history="1">
        <w:r w:rsidR="00000000" w:rsidRPr="00C81016">
          <w:rPr>
            <w:rStyle w:val="Hyperlink"/>
          </w:rPr>
          <w:t>https://github.com/Prema2805/Ixigo-/blob/master/src/test/resources/features/plan.feature</w:t>
        </w:r>
      </w:hyperlink>
    </w:p>
    <w:p w14:paraId="0013ABE1" w14:textId="77777777" w:rsidR="00E34BC4" w:rsidRDefault="00000000">
      <w:pPr>
        <w:pStyle w:val="Heading2"/>
      </w:pPr>
      <w:r>
        <w:t>Purpose</w:t>
      </w:r>
    </w:p>
    <w:p w14:paraId="0DB597DB" w14:textId="77777777" w:rsidR="00E34BC4" w:rsidRDefault="00000000">
      <w:r>
        <w:t>To verify that users can plan their trips effectively by selecting cities, travel dates, and other relevant parameters.</w:t>
      </w:r>
    </w:p>
    <w:p w14:paraId="0A8F5A1F" w14:textId="77777777" w:rsidR="00E34BC4" w:rsidRDefault="00000000">
      <w:pPr>
        <w:pStyle w:val="Heading2"/>
      </w:pPr>
      <w:r>
        <w:t>Expected Outcome</w:t>
      </w:r>
    </w:p>
    <w:p w14:paraId="388102D1" w14:textId="77777777" w:rsidR="00E34BC4" w:rsidRDefault="00000000">
      <w:r>
        <w:t>The planning page displays appropriate options and saves the user's travel plan correctly.</w:t>
      </w:r>
    </w:p>
    <w:p w14:paraId="4855CC02" w14:textId="77777777" w:rsidR="00E34BC4" w:rsidRDefault="00000000">
      <w:pPr>
        <w:pStyle w:val="Heading1"/>
      </w:pPr>
      <w:r>
        <w:t>Search Feature</w:t>
      </w:r>
    </w:p>
    <w:p w14:paraId="5DD62261" w14:textId="77777777" w:rsidR="00C81016" w:rsidRDefault="00000000">
      <w:r>
        <w:t xml:space="preserve">Feature File: </w:t>
      </w:r>
    </w:p>
    <w:p w14:paraId="1E804650" w14:textId="7C042D1D" w:rsidR="00E34BC4" w:rsidRDefault="00C81016">
      <w:hyperlink r:id="rId8" w:history="1">
        <w:r w:rsidR="00000000" w:rsidRPr="00C81016">
          <w:rPr>
            <w:rStyle w:val="Hyperlink"/>
          </w:rPr>
          <w:t>https://github.com/Prema2805/Ixigo-/blob/master/src/test/resources/features/search.feature</w:t>
        </w:r>
      </w:hyperlink>
    </w:p>
    <w:p w14:paraId="3A163FE2" w14:textId="77777777" w:rsidR="00E34BC4" w:rsidRDefault="00000000">
      <w:pPr>
        <w:pStyle w:val="Heading2"/>
      </w:pPr>
      <w:r>
        <w:t>Purpose</w:t>
      </w:r>
    </w:p>
    <w:p w14:paraId="029D8C42" w14:textId="77777777" w:rsidR="00E34BC4" w:rsidRDefault="00000000">
      <w:r>
        <w:t>To validate the functionality of searching for flights, trains, or other travel options based on user inputs.</w:t>
      </w:r>
    </w:p>
    <w:p w14:paraId="711A7A91" w14:textId="77777777" w:rsidR="00E34BC4" w:rsidRDefault="00000000">
      <w:pPr>
        <w:pStyle w:val="Heading2"/>
      </w:pPr>
      <w:r>
        <w:t>Expected Outcome</w:t>
      </w:r>
    </w:p>
    <w:p w14:paraId="1FDD0E88" w14:textId="77777777" w:rsidR="00E34BC4" w:rsidRDefault="00000000">
      <w:r>
        <w:t>The search results page displays accurate travel options that match the user's criteria.</w:t>
      </w:r>
    </w:p>
    <w:p w14:paraId="7E833990" w14:textId="77777777" w:rsidR="00E34BC4" w:rsidRDefault="00000000">
      <w:pPr>
        <w:pStyle w:val="Heading1"/>
      </w:pPr>
      <w:r>
        <w:t>Selection Feature</w:t>
      </w:r>
    </w:p>
    <w:p w14:paraId="08BC0BCB" w14:textId="77777777" w:rsidR="00C81016" w:rsidRDefault="00000000">
      <w:r>
        <w:t xml:space="preserve">Feature File: </w:t>
      </w:r>
    </w:p>
    <w:p w14:paraId="0B44586E" w14:textId="646E08C0" w:rsidR="00E34BC4" w:rsidRDefault="00C81016">
      <w:hyperlink r:id="rId9" w:history="1">
        <w:r w:rsidR="00000000" w:rsidRPr="00C81016">
          <w:rPr>
            <w:rStyle w:val="Hyperlink"/>
          </w:rPr>
          <w:t>https://github.com/Prema2805/Ixigo-/blob/master/src/test/resources/features/selection.feature</w:t>
        </w:r>
      </w:hyperlink>
    </w:p>
    <w:p w14:paraId="5801250A" w14:textId="77777777" w:rsidR="00E34BC4" w:rsidRDefault="00000000">
      <w:pPr>
        <w:pStyle w:val="Heading2"/>
      </w:pPr>
      <w:r>
        <w:t>Purpose</w:t>
      </w:r>
    </w:p>
    <w:p w14:paraId="3EF6C980" w14:textId="77777777" w:rsidR="00E34BC4" w:rsidRDefault="00000000">
      <w:r>
        <w:t>To ensure that users can select suitable travel options from the available results and proceed further.</w:t>
      </w:r>
    </w:p>
    <w:p w14:paraId="1C9CF750" w14:textId="77777777" w:rsidR="00E34BC4" w:rsidRDefault="00000000">
      <w:pPr>
        <w:pStyle w:val="Heading2"/>
      </w:pPr>
      <w:r>
        <w:t>Expected Outcome</w:t>
      </w:r>
    </w:p>
    <w:p w14:paraId="4CC87A4C" w14:textId="77777777" w:rsidR="00E34BC4" w:rsidRDefault="00000000">
      <w:r>
        <w:t>Users are able to select their desired option and move towards booking successfully.</w:t>
      </w:r>
    </w:p>
    <w:p w14:paraId="4208A554" w14:textId="77777777" w:rsidR="00E34BC4" w:rsidRDefault="00000000">
      <w:pPr>
        <w:pStyle w:val="Heading1"/>
      </w:pPr>
      <w:r>
        <w:lastRenderedPageBreak/>
        <w:t>Conclusion</w:t>
      </w:r>
    </w:p>
    <w:p w14:paraId="60BB5AAF" w14:textId="77777777" w:rsidR="00E34BC4" w:rsidRDefault="00000000">
      <w:r>
        <w:t>This automation project successfully validates the critical workflows of the Ixigo platform, covering login, planning, searching, and selection. By implementing BDD with Cucumber, the tests are both human-readable and executable, bridging the gap between technical and non-technical stakeholders. The outcome ensures system reliability, improves confidence in deployments, and enhances the overall quality assurance process of the Ixigo application.</w:t>
      </w:r>
    </w:p>
    <w:sectPr w:rsidR="00E34B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9425075">
    <w:abstractNumId w:val="8"/>
  </w:num>
  <w:num w:numId="2" w16cid:durableId="1602302218">
    <w:abstractNumId w:val="6"/>
  </w:num>
  <w:num w:numId="3" w16cid:durableId="915821833">
    <w:abstractNumId w:val="5"/>
  </w:num>
  <w:num w:numId="4" w16cid:durableId="834995463">
    <w:abstractNumId w:val="4"/>
  </w:num>
  <w:num w:numId="5" w16cid:durableId="2088529427">
    <w:abstractNumId w:val="7"/>
  </w:num>
  <w:num w:numId="6" w16cid:durableId="1249322">
    <w:abstractNumId w:val="3"/>
  </w:num>
  <w:num w:numId="7" w16cid:durableId="1276063785">
    <w:abstractNumId w:val="2"/>
  </w:num>
  <w:num w:numId="8" w16cid:durableId="1931967429">
    <w:abstractNumId w:val="1"/>
  </w:num>
  <w:num w:numId="9" w16cid:durableId="75806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045"/>
    <w:rsid w:val="0006063C"/>
    <w:rsid w:val="0015074B"/>
    <w:rsid w:val="0029639D"/>
    <w:rsid w:val="00326F90"/>
    <w:rsid w:val="00496069"/>
    <w:rsid w:val="00AA1D8D"/>
    <w:rsid w:val="00B47730"/>
    <w:rsid w:val="00BD6F6F"/>
    <w:rsid w:val="00C81016"/>
    <w:rsid w:val="00CB0664"/>
    <w:rsid w:val="00E34B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F8727"/>
  <w14:defaultImageDpi w14:val="300"/>
  <w15:docId w15:val="{400C17DE-FB46-4514-AC21-16C3DD47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81016"/>
    <w:rPr>
      <w:color w:val="0000FF" w:themeColor="hyperlink"/>
      <w:u w:val="single"/>
    </w:rPr>
  </w:style>
  <w:style w:type="character" w:styleId="UnresolvedMention">
    <w:name w:val="Unresolved Mention"/>
    <w:basedOn w:val="DefaultParagraphFont"/>
    <w:uiPriority w:val="99"/>
    <w:semiHidden/>
    <w:unhideWhenUsed/>
    <w:rsid w:val="00C81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ma2805/Ixigo-/blob/master/src/test/resources/features/search.feature" TargetMode="External"/><Relationship Id="rId3" Type="http://schemas.openxmlformats.org/officeDocument/2006/relationships/styles" Target="styles.xml"/><Relationship Id="rId7" Type="http://schemas.openxmlformats.org/officeDocument/2006/relationships/hyperlink" Target="https://github.com/Prema2805/Ixigo-/blob/master/src/test/resources/features/plan.fe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ema2805/Ixigo-/blob/master/src/test/resources/features/login.feat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rema2805/Ixigo-/blob/master/src/test/resources/features/selection.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Prema Sree</cp:lastModifiedBy>
  <cp:revision>2</cp:revision>
  <dcterms:created xsi:type="dcterms:W3CDTF">2025-09-13T13:37:00Z</dcterms:created>
  <dcterms:modified xsi:type="dcterms:W3CDTF">2025-09-13T13:37:00Z</dcterms:modified>
  <cp:category/>
</cp:coreProperties>
</file>